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="548A2237" w:rsidP="548A2237" w:rsidRDefault="548A2237" w14:paraId="483D9E8F" w14:textId="6D812797">
      <w:pPr>
        <w:pStyle w:val="Title"/>
        <w:jc w:val="center"/>
        <w:rPr>
          <w:u w:val="none"/>
        </w:rPr>
      </w:pPr>
      <w:r w:rsidR="548A2237">
        <w:rPr>
          <w:u w:val="none"/>
        </w:rPr>
        <w:t xml:space="preserve">Titanic – </w:t>
      </w:r>
      <w:r w:rsidR="548A2237">
        <w:rPr>
          <w:u w:val="none"/>
        </w:rPr>
        <w:t>Klasifikacija</w:t>
      </w:r>
    </w:p>
    <w:p w:rsidR="6BCCA3FE" w:rsidP="548A2237" w:rsidRDefault="6BCCA3FE" w14:paraId="15829E81" w14:textId="31051339">
      <w:pPr>
        <w:pStyle w:val="Normal"/>
      </w:pPr>
      <w:r w:rsidR="6BCCA3FE">
        <w:rPr/>
        <w:t>Autor: Ognjen Ikrašev RA238/2022</w:t>
      </w:r>
    </w:p>
    <w:p w:rsidR="548A2237" w:rsidP="548A2237" w:rsidRDefault="548A2237" w14:paraId="0C1A09CD" w14:textId="06E1996B">
      <w:pPr>
        <w:pStyle w:val="Heading3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</w:p>
    <w:p w:rsidR="6A762F7F" w:rsidP="548A2237" w:rsidRDefault="6A762F7F" w14:paraId="07FD31C7" w14:textId="2640A686">
      <w:pPr>
        <w:pStyle w:val="Heading3"/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1.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Uvod</w:t>
      </w:r>
    </w:p>
    <w:p w:rsidR="6A762F7F" w:rsidP="548A2237" w:rsidRDefault="6A762F7F" w14:paraId="5A238A39" w14:textId="37B654C8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Cilj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ovog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rada je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analiza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podat</w:t>
      </w:r>
      <w:r w:rsidRPr="2FE6A8A7" w:rsidR="3D21718D">
        <w:rPr>
          <w:rFonts w:ascii="Cambria" w:hAnsi="Cambria" w:eastAsia="Cambria" w:cs="Cambria"/>
          <w:noProof w:val="0"/>
          <w:sz w:val="24"/>
          <w:szCs w:val="24"/>
          <w:lang w:val="en-US"/>
        </w:rPr>
        <w:t>aka sa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Titanica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kao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izgradnja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prediktivnih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modela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koji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klasifikuju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da li je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putnik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preživeo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brodolom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. Analiza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obuhvata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pripremu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podataka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inženjering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poređenje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različitih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algoritama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mašinskog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učenja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evaluaciju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performansi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548A2237" w:rsidRDefault="548A2237" w14:paraId="563B4091" w14:textId="7A5B64CB"/>
    <w:p w:rsidR="6A762F7F" w:rsidP="548A2237" w:rsidRDefault="6A762F7F" w14:paraId="61F46AC3" w14:textId="19AC292F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sz w:val="36"/>
          <w:szCs w:val="36"/>
          <w:u w:val="single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2.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Priprema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i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inženjering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podataka</w:t>
      </w:r>
    </w:p>
    <w:p w:rsidR="6A762F7F" w:rsidP="548A2237" w:rsidRDefault="6A762F7F" w14:paraId="04251F9D" w14:textId="3631F3D1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Polazni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skup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sadrži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osnovne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informacije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putnicima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ime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pol,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godine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cena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karte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klasa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sl.). Kako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32A13D2B">
        <w:rPr>
          <w:rFonts w:ascii="Cambria" w:hAnsi="Cambria" w:eastAsia="Cambria" w:cs="Cambria"/>
          <w:noProof w:val="0"/>
          <w:sz w:val="24"/>
          <w:szCs w:val="24"/>
          <w:lang w:val="en-US"/>
        </w:rPr>
        <w:t>povećao</w:t>
      </w:r>
      <w:r w:rsidRPr="2FE6A8A7" w:rsidR="32A13D2B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informativnost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podataka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uve</w:t>
      </w:r>
      <w:r w:rsidRPr="2FE6A8A7" w:rsidR="0CA433EC">
        <w:rPr>
          <w:rFonts w:ascii="Cambria" w:hAnsi="Cambria" w:eastAsia="Cambria" w:cs="Cambria"/>
          <w:noProof w:val="0"/>
          <w:sz w:val="24"/>
          <w:szCs w:val="24"/>
          <w:lang w:val="en-US"/>
        </w:rPr>
        <w:t>o</w:t>
      </w:r>
      <w:r w:rsidRPr="2FE6A8A7" w:rsidR="0CA433EC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0CA433EC">
        <w:rPr>
          <w:rFonts w:ascii="Cambria" w:hAnsi="Cambria" w:eastAsia="Cambria" w:cs="Cambria"/>
          <w:noProof w:val="0"/>
          <w:sz w:val="24"/>
          <w:szCs w:val="24"/>
          <w:lang w:val="en-US"/>
        </w:rPr>
        <w:t>sam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nov</w:t>
      </w:r>
      <w:r w:rsidRPr="2FE6A8A7" w:rsidR="4C078F79">
        <w:rPr>
          <w:rFonts w:ascii="Cambria" w:hAnsi="Cambria" w:eastAsia="Cambria" w:cs="Cambria"/>
          <w:noProof w:val="0"/>
          <w:sz w:val="24"/>
          <w:szCs w:val="24"/>
          <w:lang w:val="en-US"/>
        </w:rPr>
        <w:t>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</w:t>
      </w:r>
      <w:r w:rsidRPr="2FE6A8A7" w:rsidR="3AAC097D">
        <w:rPr>
          <w:rFonts w:ascii="Cambria" w:hAnsi="Cambria" w:eastAsia="Cambria" w:cs="Cambria"/>
          <w:noProof w:val="0"/>
          <w:sz w:val="24"/>
          <w:szCs w:val="24"/>
          <w:lang w:val="en-US"/>
        </w:rPr>
        <w:t>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:</w:t>
      </w:r>
    </w:p>
    <w:p w:rsidR="6A762F7F" w:rsidP="548A2237" w:rsidRDefault="6A762F7F" w14:paraId="25DD8678" w14:textId="33DCDA9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Title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–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titula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iz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imena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npr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.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Mr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Mrs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Miss),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koja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odražava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društveni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status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često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implicira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pol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starost.</w:t>
      </w:r>
    </w:p>
    <w:p w:rsidR="6A762F7F" w:rsidP="548A2237" w:rsidRDefault="6A762F7F" w14:paraId="4EDE543E" w14:textId="3BC88E1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FamilySize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–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ukupan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broj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članova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porodice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brodu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2C696780" w14:textId="6062BE0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FE6A8A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IsAlone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–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indikator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da li je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putnik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bio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sam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1AF820B4" w14:textId="1BA00FD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TicketPrefix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–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prefiks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broja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karte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ponekad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povezan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klasom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grupom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).</w:t>
      </w:r>
    </w:p>
    <w:p w:rsidR="6A762F7F" w:rsidP="548A2237" w:rsidRDefault="6A762F7F" w14:paraId="06846017" w14:textId="2D998A4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CabinDeck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–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paluba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kojoj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nalazila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kabina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63BB3EB1" w14:textId="1921183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AgeBin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–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grupisanje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godina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u intervale (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dete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tinejdžer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odrasli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...).</w:t>
      </w:r>
    </w:p>
    <w:p w:rsidR="6A762F7F" w:rsidP="548A2237" w:rsidRDefault="6A762F7F" w14:paraId="44C4C36A" w14:textId="2C8D4636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Ovi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uvedeni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jer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pomažu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modelima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lakše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otkriju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obrasce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koji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nisu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očigledni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u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sirovim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numeričkim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vrednostima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548A2237" w:rsidRDefault="548A2237" w14:paraId="7A77F0D5" w14:textId="6180B66F"/>
    <w:p w:rsidR="548A2237" w:rsidP="548A2237" w:rsidRDefault="548A2237" w14:paraId="781245D5" w14:textId="7A341A0B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</w:p>
    <w:p w:rsidR="6A762F7F" w:rsidP="548A2237" w:rsidRDefault="6A762F7F" w14:paraId="049CAE00" w14:textId="0300F53F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3.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Eksplorativna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analiza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podataka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(EDA)</w:t>
      </w:r>
    </w:p>
    <w:p w:rsidR="6A762F7F" w:rsidP="548A2237" w:rsidRDefault="6A762F7F" w14:paraId="07AFCD99" w14:textId="0AB65BA7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Vizuelizacije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pokazale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:</w:t>
      </w:r>
    </w:p>
    <w:p w:rsidR="6A762F7F" w:rsidP="548A2237" w:rsidRDefault="6A762F7F" w14:paraId="33F8AD5F" w14:textId="095FB1C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Žene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deca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imali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znatno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veću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stopu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preživljavanja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0AD3CC7B" w14:textId="195A7FC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Putnici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prve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klase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preživljavali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češće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od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ostalih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14A4274E" w14:textId="7B74A79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Cena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karte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luka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ukrcavanja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imali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određeni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uticaj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verovatnoću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preživljavanja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5414C421" w14:textId="6FAFB81E">
      <w:pPr>
        <w:spacing w:before="240" w:beforeAutospacing="off" w:after="240" w:afterAutospacing="off"/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Ove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uvide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kasnije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potvrdili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modeli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548A2237" w:rsidRDefault="548A2237" w14:paraId="6D8D99C6" w14:textId="7DA86AFF"/>
    <w:p w:rsidR="6A762F7F" w:rsidP="548A2237" w:rsidRDefault="6A762F7F" w14:paraId="377EE240" w14:textId="6704DD12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4.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Izabrani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algoritmi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i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obrazloženje</w:t>
      </w:r>
    </w:p>
    <w:p w:rsidR="6A762F7F" w:rsidP="548A2237" w:rsidRDefault="6A762F7F" w14:paraId="1E6CEA8A" w14:textId="3379E68B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Testirano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je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više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algoritama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mašinskog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učenja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:</w:t>
      </w:r>
    </w:p>
    <w:p w:rsidR="6A762F7F" w:rsidP="548A2237" w:rsidRDefault="6A762F7F" w14:paraId="339397D5" w14:textId="7AA20B3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Logistička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regresija</w:t>
      </w:r>
    </w:p>
    <w:p w:rsidR="6A762F7F" w:rsidP="548A2237" w:rsidRDefault="6A762F7F" w14:paraId="2249354F" w14:textId="72CA8040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Koristi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osnovni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model za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binarnu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klasifikaciju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153E95AC" w14:textId="5A4D21E8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Lako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interpretabilna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daje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dobru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baznu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tačnost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4EE91225" w14:textId="40D30F9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Random Forest</w:t>
      </w:r>
    </w:p>
    <w:p w:rsidR="6A762F7F" w:rsidP="548A2237" w:rsidRDefault="6A762F7F" w14:paraId="70D6F19A" w14:textId="773E39C5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Ansambl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metoda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bazirana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velikom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broju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stabala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odlučivanja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361BBC35" w14:textId="5162BAE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Dobro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hvata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nelinearne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odnose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interakcije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između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39CC8177" w14:textId="40CAE385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Robustan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šum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dobro se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nosi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nedostajućim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vrednostima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5898FC1F" w14:textId="1DE4929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Gradient Boosting</w:t>
      </w:r>
    </w:p>
    <w:p w:rsidR="6A762F7F" w:rsidP="548A2237" w:rsidRDefault="6A762F7F" w14:paraId="6627F55D" w14:textId="3C941C40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Složeniji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ansambl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koji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gradi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stabla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sekvencijalno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svako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sledeće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pokušava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ispravi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greške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prethodnog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13CB9F99" w14:textId="08266D4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Obično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daje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visoku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tačnost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strukturisanim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podacima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kao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što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je Titanic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skup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2FE6A8A7" w:rsidRDefault="6A762F7F" w14:paraId="6993BAEC" w14:textId="0149022A">
      <w:pPr>
        <w:spacing w:before="240" w:beforeAutospacing="off" w:after="240" w:afterAutospacing="off"/>
        <w:ind w:firstLine="0"/>
      </w:pP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Ovi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algoritmi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izabrani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jer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pokrivaju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različite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pristupe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: od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jednostavnog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linearnog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logistička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regresija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),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preko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bagging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metoda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(Random Forest), do boosting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metoda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(Gradient Boosting). To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omogućava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fer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poređenje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izbor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optimalnog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modela</w:t>
      </w:r>
      <w:r w:rsidRPr="2FE6A8A7" w:rsidR="6A762F7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548A2237" w:rsidRDefault="548A2237" w14:paraId="090950CC" w14:textId="6BFB7D60"/>
    <w:p w:rsidR="6A762F7F" w:rsidP="548A2237" w:rsidRDefault="6A762F7F" w14:paraId="47EFA320" w14:textId="2815B00B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5.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Evaluacija</w:t>
      </w:r>
    </w:p>
    <w:p w:rsidR="6A762F7F" w:rsidP="548A2237" w:rsidRDefault="6A762F7F" w14:paraId="338536A4" w14:textId="1C95FFD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Korišćena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je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stratifikovana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 5-fold cross-validation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metoda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da bi se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dobile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stabilne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procene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performansi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0016D4FC" w14:textId="0CC5BD3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Pored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tačnosti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(accuracy),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korišćene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precision, recall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 F1-score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metrike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jer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je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važno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ravnotežno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procenjivati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preživljavanje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smrt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20803CE0" w14:textId="5D2F490A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Rezultati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pokazali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:</w:t>
      </w:r>
    </w:p>
    <w:p w:rsidR="6A762F7F" w:rsidP="548A2237" w:rsidRDefault="6A762F7F" w14:paraId="5D4BF730" w14:textId="6C617A3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Logistička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regresija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daje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solidne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rezultate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lošije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od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kompleksnijih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metoda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16AB93AB" w14:textId="4A3681C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Random Forest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Gradient Boosting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postižu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bolju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ravnotežu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između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preciznosti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osetljivosti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4AEDE7B5" w14:textId="792A6DA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Najbolji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rezultati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dobijeni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sa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boosting </w:t>
      </w:r>
      <w:r w:rsidRPr="2FE6A8A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model</w:t>
      </w:r>
      <w:r w:rsidRPr="2FE6A8A7" w:rsidR="38573358">
        <w:rPr>
          <w:rFonts w:ascii="Cambria" w:hAnsi="Cambria" w:eastAsia="Cambria" w:cs="Cambria"/>
          <w:noProof w:val="0"/>
          <w:sz w:val="24"/>
          <w:szCs w:val="24"/>
          <w:lang w:val="en-US"/>
        </w:rPr>
        <w:t>om.</w:t>
      </w:r>
    </w:p>
    <w:p w:rsidR="548A2237" w:rsidRDefault="548A2237" w14:paraId="236DAD54" w14:textId="14F6D9AE"/>
    <w:p w:rsidR="6A762F7F" w:rsidP="548A2237" w:rsidRDefault="6A762F7F" w14:paraId="77A6D24C" w14:textId="7157B4A7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sz w:val="36"/>
          <w:szCs w:val="36"/>
          <w:u w:val="single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6.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Važnost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atributa</w:t>
      </w:r>
    </w:p>
    <w:p w:rsidR="6A762F7F" w:rsidP="548A2237" w:rsidRDefault="6A762F7F" w14:paraId="0D927925" w14:textId="3ED61A91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Analiza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važnosti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pokazala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je da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najveći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uticaj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imaju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:</w:t>
      </w:r>
    </w:p>
    <w:p w:rsidR="6A762F7F" w:rsidP="548A2237" w:rsidRDefault="6A762F7F" w14:paraId="0EA2AC6A" w14:textId="792A101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Pol (Sex),</w:t>
      </w:r>
    </w:p>
    <w:p w:rsidR="6A762F7F" w:rsidP="548A2237" w:rsidRDefault="6A762F7F" w14:paraId="1EB1F241" w14:textId="1BD83FA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Klasa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Pclass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),</w:t>
      </w:r>
    </w:p>
    <w:p w:rsidR="6A762F7F" w:rsidP="548A2237" w:rsidRDefault="6A762F7F" w14:paraId="53F7A460" w14:textId="1DAB8FA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Godine (Age),</w:t>
      </w:r>
    </w:p>
    <w:p w:rsidR="6A762F7F" w:rsidP="548A2237" w:rsidRDefault="6A762F7F" w14:paraId="577F0AD0" w14:textId="2CB3232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Cena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karte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(Fare),</w:t>
      </w:r>
    </w:p>
    <w:p w:rsidR="6A762F7F" w:rsidP="548A2237" w:rsidRDefault="6A762F7F" w14:paraId="13E4BED3" w14:textId="351CFBA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Veličina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porodice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FamilySize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).</w:t>
      </w:r>
    </w:p>
    <w:p w:rsidR="6A762F7F" w:rsidP="548A2237" w:rsidRDefault="6A762F7F" w14:paraId="6918F060" w14:textId="0B4B6FDC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Permutation importance je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potvrdio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modeli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ne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zavise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previše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od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manje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relevantnih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što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povećava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pouzdanost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rezultata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548A2237" w:rsidRDefault="548A2237" w14:paraId="22AEFD95" w14:textId="6E9A0B8F"/>
    <w:p w:rsidR="6A762F7F" w:rsidP="548A2237" w:rsidRDefault="6A762F7F" w14:paraId="47842E20" w14:textId="0A8F1EE2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sz w:val="36"/>
          <w:szCs w:val="36"/>
          <w:u w:val="single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7.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Selekcija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atributa</w:t>
      </w:r>
    </w:p>
    <w:p w:rsidR="6A762F7F" w:rsidP="548A2237" w:rsidRDefault="6A762F7F" w14:paraId="1BED932E" w14:textId="669876AD">
      <w:pPr>
        <w:spacing w:before="240" w:beforeAutospacing="off" w:after="240" w:afterAutospacing="off"/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Kada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modeli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trenirani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samo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ograničenom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broju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najvažnijih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osobina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performanse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ostale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vrlo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slične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celim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skupom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. To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pokazuje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da se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zadatak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može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rešavati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efikasno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manjim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brojem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značajnih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atributa</w:t>
      </w:r>
      <w:r w:rsidRPr="548A2237" w:rsidR="6A762F7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548A2237" w:rsidRDefault="548A2237" w14:paraId="47110D57" w14:textId="22494E08"/>
    <w:p w:rsidR="6A762F7F" w:rsidP="548A2237" w:rsidRDefault="6A762F7F" w14:paraId="6B8785B4" w14:textId="317874A2">
      <w:pPr>
        <w:pStyle w:val="Heading3"/>
        <w:spacing w:before="281" w:beforeAutospacing="off" w:after="281" w:afterAutospacing="off"/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</w:pP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 xml:space="preserve">8. </w:t>
      </w:r>
      <w:r w:rsidRPr="548A2237" w:rsidR="6A762F7F">
        <w:rPr>
          <w:rFonts w:ascii="Cambria" w:hAnsi="Cambria" w:eastAsia="Cambria" w:cs="Cambria"/>
          <w:b w:val="1"/>
          <w:bCs w:val="1"/>
          <w:noProof w:val="0"/>
          <w:sz w:val="32"/>
          <w:szCs w:val="32"/>
          <w:u w:val="single"/>
          <w:lang w:val="en-US"/>
        </w:rPr>
        <w:t>Zaključak</w:t>
      </w:r>
    </w:p>
    <w:p w:rsidR="6A762F7F" w:rsidP="548A2237" w:rsidRDefault="6A762F7F" w14:paraId="2545B57F" w14:textId="3FCFA292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Postupak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je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obuhvatio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celokupan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tok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rada u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mašinskom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učenju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: od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pripreme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podataka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inženjeringa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preko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EDA, do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poređenja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više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algoritama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.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Najbolje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performanse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postigli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su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modeli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bazirani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boosting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tehnikama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dok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je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logistička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regresija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poslužila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dobra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polazna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tačka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6A762F7F" w:rsidP="548A2237" w:rsidRDefault="6A762F7F" w14:paraId="460DF9BA" w14:textId="6B4A164D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Kombinacija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dobrog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inženjeringa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atributa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moćnih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algoritama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pokazala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se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kao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ključ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za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uspešno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rešavanje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problema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predviđanja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preživljavanja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na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Titanicu</w:t>
      </w:r>
      <w:r w:rsidRPr="548A2237" w:rsidR="6A762F7F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548A2237" w:rsidP="548A2237" w:rsidRDefault="548A2237" w14:paraId="73B6794A" w14:textId="57A677C8">
      <w:pPr>
        <w:pStyle w:val="Normal"/>
      </w:pPr>
    </w:p>
    <w:p xmlns:wp14="http://schemas.microsoft.com/office/word/2010/wordml" w:rsidP="548A2237" w14:paraId="207E1A89" wp14:textId="77777777" wp14:noSpellErr="1">
      <w:pPr>
        <w:pStyle w:val="Heading1"/>
        <w:rPr>
          <w:sz w:val="36"/>
          <w:szCs w:val="36"/>
          <w:u w:val="single"/>
        </w:rPr>
      </w:pPr>
      <w:r w:rsidRPr="548A2237" w:rsidR="548A2237">
        <w:rPr>
          <w:sz w:val="32"/>
          <w:szCs w:val="32"/>
          <w:u w:val="single"/>
        </w:rPr>
        <w:t>Metrike</w:t>
      </w:r>
      <w:r w:rsidRPr="548A2237" w:rsidR="548A2237">
        <w:rPr>
          <w:sz w:val="32"/>
          <w:szCs w:val="32"/>
          <w:u w:val="single"/>
        </w:rPr>
        <w:t xml:space="preserve"> po </w:t>
      </w:r>
      <w:r w:rsidRPr="548A2237" w:rsidR="548A2237">
        <w:rPr>
          <w:sz w:val="32"/>
          <w:szCs w:val="32"/>
          <w:u w:val="single"/>
        </w:rPr>
        <w:t>modelima</w:t>
      </w:r>
      <w:r w:rsidRPr="548A2237" w:rsidR="548A2237">
        <w:rPr>
          <w:sz w:val="32"/>
          <w:szCs w:val="32"/>
          <w:u w:val="single"/>
        </w:rPr>
        <w:t xml:space="preserve"> (5-fold CV)</w:t>
      </w:r>
    </w:p>
    <w:p w:rsidR="548A2237" w:rsidP="548A2237" w:rsidRDefault="548A2237" w14:paraId="6DAD8C6C" w14:textId="4BFC9E0D">
      <w:pPr>
        <w:pStyle w:val="Normal"/>
      </w:pPr>
    </w:p>
    <w:p xmlns:wp14="http://schemas.microsoft.com/office/word/2010/wordml" w:rsidP="548A2237" w14:paraId="2ADACFDD" wp14:textId="77777777" wp14:noSpellErr="1">
      <w:pPr>
        <w:rPr>
          <w:sz w:val="28"/>
          <w:szCs w:val="28"/>
        </w:rPr>
      </w:pPr>
      <w:r w:rsidRPr="548A2237" w:rsidR="548A2237">
        <w:rPr>
          <w:b w:val="1"/>
          <w:bCs w:val="1"/>
          <w:sz w:val="24"/>
          <w:szCs w:val="24"/>
        </w:rPr>
        <w:t>LogReg</w:t>
      </w:r>
      <w:r w:rsidRPr="548A2237" w:rsidR="548A2237">
        <w:rPr>
          <w:b w:val="1"/>
          <w:bCs w:val="1"/>
          <w:sz w:val="24"/>
          <w:szCs w:val="24"/>
        </w:rPr>
        <w:t xml:space="preserve">: </w:t>
      </w:r>
      <w:r w:rsidRPr="548A2237" w:rsidR="548A2237">
        <w:rPr>
          <w:sz w:val="24"/>
          <w:szCs w:val="24"/>
        </w:rPr>
        <w:t>accuracy=0.824, precision=0.788, recall=0.740, f1=0.763</w:t>
      </w:r>
    </w:p>
    <w:p xmlns:wp14="http://schemas.microsoft.com/office/word/2010/wordml" w:rsidP="548A2237" w14:paraId="6D64018B" wp14:textId="77777777" wp14:noSpellErr="1">
      <w:pPr>
        <w:rPr>
          <w:sz w:val="28"/>
          <w:szCs w:val="28"/>
        </w:rPr>
      </w:pPr>
      <w:r w:rsidRPr="548A2237" w:rsidR="548A2237">
        <w:rPr>
          <w:b w:val="1"/>
          <w:bCs w:val="1"/>
          <w:sz w:val="24"/>
          <w:szCs w:val="24"/>
        </w:rPr>
        <w:t xml:space="preserve">RF: </w:t>
      </w:r>
      <w:r w:rsidRPr="548A2237" w:rsidR="548A2237">
        <w:rPr>
          <w:sz w:val="24"/>
          <w:szCs w:val="24"/>
        </w:rPr>
        <w:t>accuracy=0.813, precision=0.766, recall=0.743, f1=0.753</w:t>
      </w:r>
    </w:p>
    <w:p xmlns:wp14="http://schemas.microsoft.com/office/word/2010/wordml" w:rsidP="548A2237" w14:paraId="3D2099A5" wp14:textId="77777777" wp14:noSpellErr="1">
      <w:pPr>
        <w:rPr>
          <w:sz w:val="28"/>
          <w:szCs w:val="28"/>
        </w:rPr>
      </w:pPr>
      <w:r w:rsidRPr="2FE6A8A7" w:rsidR="548A2237">
        <w:rPr>
          <w:b w:val="1"/>
          <w:bCs w:val="1"/>
          <w:sz w:val="24"/>
          <w:szCs w:val="24"/>
        </w:rPr>
        <w:t>GBoost</w:t>
      </w:r>
      <w:r w:rsidRPr="2FE6A8A7" w:rsidR="548A2237">
        <w:rPr>
          <w:b w:val="1"/>
          <w:bCs w:val="1"/>
          <w:sz w:val="24"/>
          <w:szCs w:val="24"/>
        </w:rPr>
        <w:t xml:space="preserve">: </w:t>
      </w:r>
      <w:r w:rsidRPr="2FE6A8A7" w:rsidR="548A2237">
        <w:rPr>
          <w:sz w:val="24"/>
          <w:szCs w:val="24"/>
        </w:rPr>
        <w:t>accuracy=0.839, precision=0.826, recall=0.737, f1=0.779</w:t>
      </w:r>
    </w:p>
    <w:p xmlns:wp14="http://schemas.microsoft.com/office/word/2010/wordml" w:rsidP="548A2237" w14:paraId="2E7B83A4" wp14:textId="77777777" wp14:noSpellErr="1">
      <w:pPr>
        <w:rPr>
          <w:sz w:val="28"/>
          <w:szCs w:val="28"/>
        </w:rPr>
      </w:pPr>
      <w:r w:rsidRPr="548A2237" w:rsidR="548A2237">
        <w:rPr>
          <w:b w:val="1"/>
          <w:bCs w:val="1"/>
          <w:sz w:val="24"/>
          <w:szCs w:val="24"/>
        </w:rPr>
        <w:t xml:space="preserve">RF_top7: </w:t>
      </w:r>
      <w:r w:rsidRPr="548A2237" w:rsidR="548A2237">
        <w:rPr>
          <w:sz w:val="24"/>
          <w:szCs w:val="24"/>
        </w:rPr>
        <w:t>accuracy=0.820, precision=0.782, recall=0.740, f1=0.760</w:t>
      </w:r>
    </w:p>
    <w:p xmlns:wp14="http://schemas.microsoft.com/office/word/2010/wordml" w14:paraId="6DAD21E3" wp14:textId="77777777">
      <w:pPr>
        <w:pStyle w:val="Heading1"/>
      </w:pPr>
      <w:r>
        <w:t>Grafici – EDA</w:t>
      </w:r>
    </w:p>
    <w:p xmlns:wp14="http://schemas.microsoft.com/office/word/2010/wordml" w14:paraId="36D2F372" wp14:textId="77777777">
      <w:pPr>
        <w:pStyle w:val="Heading1"/>
      </w:pPr>
      <w:r>
        <w:t>Značajnost atributa</w:t>
      </w:r>
    </w:p>
    <w:p xmlns:wp14="http://schemas.microsoft.com/office/word/2010/wordml" w14:paraId="672A6659" wp14:textId="77777777">
      <w:r>
        <w:drawing>
          <wp:inline xmlns:a="http://schemas.openxmlformats.org/drawingml/2006/main" xmlns:pic="http://schemas.openxmlformats.org/drawingml/2006/picture" xmlns:wp14="http://schemas.microsoft.com/office/word/2010/wordprocessingDrawing" wp14:anchorId="71C33C06" wp14:editId="7777777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importance_native_GBoo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r>
        <w:drawing>
          <wp:inline xmlns:a="http://schemas.openxmlformats.org/drawingml/2006/main" xmlns:pic="http://schemas.openxmlformats.org/drawingml/2006/picture" xmlns:wp14="http://schemas.microsoft.com/office/word/2010/wordprocessingDrawing" wp14:anchorId="6AA90569" wp14:editId="7777777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importance_permutation_GBoo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:rsidP="548A2237" w14:paraId="383816A3" wp14:textId="77777777" wp14:noSpellErr="1">
      <w:pPr>
        <w:pStyle w:val="Heading1"/>
        <w:rPr>
          <w:sz w:val="32"/>
          <w:szCs w:val="32"/>
          <w:u w:val="single"/>
        </w:rPr>
      </w:pPr>
      <w:r w:rsidRPr="548A2237" w:rsidR="548A2237">
        <w:rPr>
          <w:sz w:val="32"/>
          <w:szCs w:val="32"/>
          <w:u w:val="single"/>
        </w:rPr>
        <w:t>Tumačenje</w:t>
      </w:r>
      <w:r w:rsidRPr="548A2237" w:rsidR="548A2237">
        <w:rPr>
          <w:sz w:val="32"/>
          <w:szCs w:val="32"/>
          <w:u w:val="single"/>
        </w:rPr>
        <w:t xml:space="preserve"> </w:t>
      </w:r>
      <w:r w:rsidRPr="548A2237" w:rsidR="548A2237">
        <w:rPr>
          <w:sz w:val="32"/>
          <w:szCs w:val="32"/>
          <w:u w:val="single"/>
        </w:rPr>
        <w:t>i</w:t>
      </w:r>
      <w:r w:rsidRPr="548A2237" w:rsidR="548A2237">
        <w:rPr>
          <w:sz w:val="32"/>
          <w:szCs w:val="32"/>
          <w:u w:val="single"/>
        </w:rPr>
        <w:t xml:space="preserve"> </w:t>
      </w:r>
      <w:r w:rsidRPr="548A2237" w:rsidR="548A2237">
        <w:rPr>
          <w:sz w:val="32"/>
          <w:szCs w:val="32"/>
          <w:u w:val="single"/>
        </w:rPr>
        <w:t>preporuke</w:t>
      </w:r>
    </w:p>
    <w:p xmlns:wp14="http://schemas.microsoft.com/office/word/2010/wordml" w:rsidP="548A2237" w14:paraId="60665C21" wp14:textId="77777777" wp14:noSpellErr="1">
      <w:pPr>
        <w:rPr>
          <w:sz w:val="28"/>
          <w:szCs w:val="28"/>
          <w:u w:val="none"/>
        </w:rPr>
      </w:pPr>
      <w:r w:rsidRPr="548A2237" w:rsidR="548A2237">
        <w:rPr>
          <w:sz w:val="24"/>
          <w:szCs w:val="24"/>
          <w:u w:val="none"/>
        </w:rPr>
        <w:t>Najveći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doprinos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preživljavanju</w:t>
      </w:r>
      <w:r w:rsidRPr="548A2237" w:rsidR="548A2237">
        <w:rPr>
          <w:sz w:val="24"/>
          <w:szCs w:val="24"/>
          <w:u w:val="none"/>
        </w:rPr>
        <w:t xml:space="preserve">, u </w:t>
      </w:r>
      <w:r w:rsidRPr="548A2237" w:rsidR="548A2237">
        <w:rPr>
          <w:sz w:val="24"/>
          <w:szCs w:val="24"/>
          <w:u w:val="none"/>
        </w:rPr>
        <w:t>skladu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sa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literaturom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i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analizom</w:t>
      </w:r>
      <w:r w:rsidRPr="548A2237" w:rsidR="548A2237">
        <w:rPr>
          <w:sz w:val="24"/>
          <w:szCs w:val="24"/>
          <w:u w:val="none"/>
        </w:rPr>
        <w:t xml:space="preserve">, </w:t>
      </w:r>
      <w:r w:rsidRPr="548A2237" w:rsidR="548A2237">
        <w:rPr>
          <w:sz w:val="24"/>
          <w:szCs w:val="24"/>
          <w:u w:val="none"/>
        </w:rPr>
        <w:t>pokazuju</w:t>
      </w:r>
      <w:r w:rsidRPr="548A2237" w:rsidR="548A2237">
        <w:rPr>
          <w:sz w:val="24"/>
          <w:szCs w:val="24"/>
          <w:u w:val="none"/>
        </w:rPr>
        <w:t xml:space="preserve"> pol (female), </w:t>
      </w:r>
      <w:r w:rsidRPr="548A2237" w:rsidR="548A2237">
        <w:rPr>
          <w:sz w:val="24"/>
          <w:szCs w:val="24"/>
          <w:u w:val="none"/>
        </w:rPr>
        <w:t>klasa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karte</w:t>
      </w:r>
      <w:r w:rsidRPr="548A2237" w:rsidR="548A2237">
        <w:rPr>
          <w:sz w:val="24"/>
          <w:szCs w:val="24"/>
          <w:u w:val="none"/>
        </w:rPr>
        <w:t xml:space="preserve"> (</w:t>
      </w:r>
      <w:r w:rsidRPr="548A2237" w:rsidR="548A2237">
        <w:rPr>
          <w:sz w:val="24"/>
          <w:szCs w:val="24"/>
          <w:u w:val="none"/>
        </w:rPr>
        <w:t>Pclass</w:t>
      </w:r>
      <w:r w:rsidRPr="548A2237" w:rsidR="548A2237">
        <w:rPr>
          <w:sz w:val="24"/>
          <w:szCs w:val="24"/>
          <w:u w:val="none"/>
        </w:rPr>
        <w:t xml:space="preserve">), </w:t>
      </w:r>
      <w:r w:rsidRPr="548A2237" w:rsidR="548A2237">
        <w:rPr>
          <w:sz w:val="24"/>
          <w:szCs w:val="24"/>
          <w:u w:val="none"/>
        </w:rPr>
        <w:t>kao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i</w:t>
      </w:r>
      <w:r w:rsidRPr="548A2237" w:rsidR="548A2237">
        <w:rPr>
          <w:sz w:val="24"/>
          <w:szCs w:val="24"/>
          <w:u w:val="none"/>
        </w:rPr>
        <w:t xml:space="preserve"> starost. </w:t>
      </w:r>
      <w:r w:rsidRPr="548A2237" w:rsidR="548A2237">
        <w:rPr>
          <w:sz w:val="24"/>
          <w:szCs w:val="24"/>
          <w:u w:val="none"/>
        </w:rPr>
        <w:t>Takođe</w:t>
      </w:r>
      <w:r w:rsidRPr="548A2237" w:rsidR="548A2237">
        <w:rPr>
          <w:sz w:val="24"/>
          <w:szCs w:val="24"/>
          <w:u w:val="none"/>
        </w:rPr>
        <w:t xml:space="preserve">, </w:t>
      </w:r>
      <w:r w:rsidRPr="548A2237" w:rsidR="548A2237">
        <w:rPr>
          <w:sz w:val="24"/>
          <w:szCs w:val="24"/>
          <w:u w:val="none"/>
        </w:rPr>
        <w:t>izvedeni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atributi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poput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FamilySize</w:t>
      </w:r>
      <w:r w:rsidRPr="548A2237" w:rsidR="548A2237">
        <w:rPr>
          <w:sz w:val="24"/>
          <w:szCs w:val="24"/>
          <w:u w:val="none"/>
        </w:rPr>
        <w:t>/</w:t>
      </w:r>
      <w:r w:rsidRPr="548A2237" w:rsidR="548A2237">
        <w:rPr>
          <w:sz w:val="24"/>
          <w:szCs w:val="24"/>
          <w:u w:val="none"/>
        </w:rPr>
        <w:t>IsAlone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i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titula</w:t>
      </w:r>
      <w:r w:rsidRPr="548A2237" w:rsidR="548A2237">
        <w:rPr>
          <w:sz w:val="24"/>
          <w:szCs w:val="24"/>
          <w:u w:val="none"/>
        </w:rPr>
        <w:t xml:space="preserve"> (Title) </w:t>
      </w:r>
      <w:r w:rsidRPr="548A2237" w:rsidR="548A2237">
        <w:rPr>
          <w:sz w:val="24"/>
          <w:szCs w:val="24"/>
          <w:u w:val="none"/>
        </w:rPr>
        <w:t>doprinose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razdvajanju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klasa</w:t>
      </w:r>
      <w:r w:rsidRPr="548A2237" w:rsidR="548A2237">
        <w:rPr>
          <w:sz w:val="24"/>
          <w:szCs w:val="24"/>
          <w:u w:val="none"/>
        </w:rPr>
        <w:t xml:space="preserve">. </w:t>
      </w:r>
      <w:r w:rsidRPr="548A2237" w:rsidR="548A2237">
        <w:rPr>
          <w:sz w:val="24"/>
          <w:szCs w:val="24"/>
          <w:u w:val="none"/>
        </w:rPr>
        <w:t>Preporuke</w:t>
      </w:r>
      <w:r w:rsidRPr="548A2237" w:rsidR="548A2237">
        <w:rPr>
          <w:sz w:val="24"/>
          <w:szCs w:val="24"/>
          <w:u w:val="none"/>
        </w:rPr>
        <w:t xml:space="preserve">: </w:t>
      </w:r>
      <w:r w:rsidRPr="548A2237" w:rsidR="548A2237">
        <w:rPr>
          <w:sz w:val="24"/>
          <w:szCs w:val="24"/>
          <w:u w:val="none"/>
        </w:rPr>
        <w:t>dodatno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optimizovati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hiperparametre</w:t>
      </w:r>
      <w:r w:rsidRPr="548A2237" w:rsidR="548A2237">
        <w:rPr>
          <w:sz w:val="24"/>
          <w:szCs w:val="24"/>
          <w:u w:val="none"/>
        </w:rPr>
        <w:t xml:space="preserve"> (</w:t>
      </w:r>
      <w:r w:rsidRPr="548A2237" w:rsidR="548A2237">
        <w:rPr>
          <w:sz w:val="24"/>
          <w:szCs w:val="24"/>
          <w:u w:val="none"/>
        </w:rPr>
        <w:t>npr</w:t>
      </w:r>
      <w:r w:rsidRPr="548A2237" w:rsidR="548A2237">
        <w:rPr>
          <w:sz w:val="24"/>
          <w:szCs w:val="24"/>
          <w:u w:val="none"/>
        </w:rPr>
        <w:t xml:space="preserve">. </w:t>
      </w:r>
      <w:r w:rsidRPr="548A2237" w:rsidR="548A2237">
        <w:rPr>
          <w:sz w:val="24"/>
          <w:szCs w:val="24"/>
          <w:u w:val="none"/>
        </w:rPr>
        <w:t>pretraga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mrežom</w:t>
      </w:r>
      <w:r w:rsidRPr="548A2237" w:rsidR="548A2237">
        <w:rPr>
          <w:sz w:val="24"/>
          <w:szCs w:val="24"/>
          <w:u w:val="none"/>
        </w:rPr>
        <w:t xml:space="preserve">), </w:t>
      </w:r>
      <w:r w:rsidRPr="548A2237" w:rsidR="548A2237">
        <w:rPr>
          <w:sz w:val="24"/>
          <w:szCs w:val="24"/>
          <w:u w:val="none"/>
        </w:rPr>
        <w:t>probati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kalibraciju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verovatnoća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i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balansiranje</w:t>
      </w:r>
      <w:r w:rsidRPr="548A2237" w:rsidR="548A2237">
        <w:rPr>
          <w:sz w:val="24"/>
          <w:szCs w:val="24"/>
          <w:u w:val="none"/>
        </w:rPr>
        <w:t xml:space="preserve"> </w:t>
      </w:r>
      <w:r w:rsidRPr="548A2237" w:rsidR="548A2237">
        <w:rPr>
          <w:sz w:val="24"/>
          <w:szCs w:val="24"/>
          <w:u w:val="none"/>
        </w:rPr>
        <w:t>klasa</w:t>
      </w:r>
      <w:r w:rsidRPr="548A2237" w:rsidR="548A2237">
        <w:rPr>
          <w:sz w:val="24"/>
          <w:szCs w:val="24"/>
          <w:u w:val="none"/>
        </w:rPr>
        <w:t>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4">
    <w:nsid w:val="47009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fbef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5d5e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97bc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efef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693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795D7B"/>
    <w:rsid w:val="03795D7B"/>
    <w:rsid w:val="05E45D4E"/>
    <w:rsid w:val="0CA433EC"/>
    <w:rsid w:val="18BB7B9B"/>
    <w:rsid w:val="24879EA9"/>
    <w:rsid w:val="2668ACF4"/>
    <w:rsid w:val="2668ACF4"/>
    <w:rsid w:val="26E35B10"/>
    <w:rsid w:val="292E5CB8"/>
    <w:rsid w:val="2BD9F8EC"/>
    <w:rsid w:val="2FE6A8A7"/>
    <w:rsid w:val="308F2331"/>
    <w:rsid w:val="308F2331"/>
    <w:rsid w:val="30FF4B1B"/>
    <w:rsid w:val="32A13D2B"/>
    <w:rsid w:val="36358AF6"/>
    <w:rsid w:val="36CBF4CC"/>
    <w:rsid w:val="38573358"/>
    <w:rsid w:val="3AAC097D"/>
    <w:rsid w:val="3C73373B"/>
    <w:rsid w:val="3D21718D"/>
    <w:rsid w:val="43A7A62C"/>
    <w:rsid w:val="43D3A0DA"/>
    <w:rsid w:val="48390FC4"/>
    <w:rsid w:val="48AA0AF4"/>
    <w:rsid w:val="4940737C"/>
    <w:rsid w:val="4C078F79"/>
    <w:rsid w:val="4F765923"/>
    <w:rsid w:val="52AB2300"/>
    <w:rsid w:val="548A2237"/>
    <w:rsid w:val="5826F68A"/>
    <w:rsid w:val="5D1805C4"/>
    <w:rsid w:val="5F680D50"/>
    <w:rsid w:val="5FE0338A"/>
    <w:rsid w:val="62C4BFA0"/>
    <w:rsid w:val="678B571A"/>
    <w:rsid w:val="6A762F7F"/>
    <w:rsid w:val="6BCCA3FE"/>
    <w:rsid w:val="73E91817"/>
    <w:rsid w:val="75A49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9345449F-DA17-424B-B2FD-B3F2E746BF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media/image1.png" Id="rId9" /><Relationship Type="http://schemas.openxmlformats.org/officeDocument/2006/relationships/image" Target="media/image2.png" Id="rI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Student</lastModifiedBy>
  <revision>3</revision>
  <dcterms:created xsi:type="dcterms:W3CDTF">2013-12-23T23:15:00.0000000Z</dcterms:created>
  <dcterms:modified xsi:type="dcterms:W3CDTF">2025-09-26T13:14:33.6176033Z</dcterms:modified>
  <category/>
</coreProperties>
</file>